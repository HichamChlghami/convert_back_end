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3432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5937524175-one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2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